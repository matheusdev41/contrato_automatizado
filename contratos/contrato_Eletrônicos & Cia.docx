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Eletrônicos &amp; Cia, com endereço Esplanada de Rezende, 4, Santos, Minas Gerais, CEP 64366-586,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