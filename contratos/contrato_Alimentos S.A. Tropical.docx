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Alimentos S.A. Tropical, com endereço Sítio Porto, 20, Mendes de Goiás, Espírito Santo, CEP 64682-826,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