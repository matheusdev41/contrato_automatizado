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Viela de da Paz, 85, Martins, Goiás, CEP 21622-360,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