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Loteamento Enrico Aragão, 32, da Mota do Galho, Pernambuco, CEP 84544-445,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