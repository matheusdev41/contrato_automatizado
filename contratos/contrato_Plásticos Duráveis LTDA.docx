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Praça Ferreira, 16, Souza, Mato Grosso do Sul, CEP 01469-383,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