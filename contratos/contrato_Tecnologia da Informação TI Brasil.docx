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Lagoa Lorena Peixoto, 54, Silveira Paulista, Rio Grande do Norte, CEP 19982325,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