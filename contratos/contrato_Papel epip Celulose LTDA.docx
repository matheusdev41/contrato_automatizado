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Sítio Levi da Costa, 79, Fogaça de Freitas, Rio de Janeiro, CEP 78891-598,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