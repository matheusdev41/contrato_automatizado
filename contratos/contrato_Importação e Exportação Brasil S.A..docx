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Conjunto Murilo Moura, 75, Nogueira, Ceará, CEP 11381-556,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